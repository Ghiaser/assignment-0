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F1D019" w14:textId="77777777" w:rsidR="00073E15" w:rsidRDefault="00000000">
      <w:pPr>
        <w:pStyle w:val="1"/>
      </w:pPr>
      <w:r>
        <w:t>Assignment 0: Beresheet 2D Landing Simulation</w:t>
      </w:r>
    </w:p>
    <w:p w14:paraId="68C93AD4" w14:textId="77777777" w:rsidR="00073E15" w:rsidRDefault="00000000">
      <w:r>
        <w:t>Course: Introduction to Aerospace Engineering</w:t>
      </w:r>
    </w:p>
    <w:p w14:paraId="0AE2B880" w14:textId="77777777" w:rsidR="00073E15" w:rsidRDefault="00000000">
      <w:r>
        <w:t>Student Name: [Your Name]</w:t>
      </w:r>
    </w:p>
    <w:p w14:paraId="36CCC60A" w14:textId="77777777" w:rsidR="00073E15" w:rsidRDefault="00073E15"/>
    <w:p w14:paraId="68D648AB" w14:textId="77777777" w:rsidR="00073E15" w:rsidRDefault="00000000">
      <w:pPr>
        <w:pStyle w:val="21"/>
      </w:pPr>
      <w:r>
        <w:t>Part 1 – Crash Analysis</w:t>
      </w:r>
    </w:p>
    <w:p w14:paraId="7FAEBC8E" w14:textId="77777777" w:rsidR="00073E15" w:rsidRDefault="00000000">
      <w:r>
        <w:t>On April 11th, 2019, the Israeli Beresheet lunar lander crashed during its final descent to the Moon’s surface. According to reports, the crash was caused by a malfunction in the Inertial Measurement Unit (IMU), which triggered a chain of failures. The IMU was reset, which in turn shut off the main engine. The system couldn’t recover in time, and the lander impacted the Moon at high speed. This incident demonstrates the critical importance of fault tolerance and redundancy in autonomous space missions.</w:t>
      </w:r>
    </w:p>
    <w:p w14:paraId="6D849E20" w14:textId="77777777" w:rsidR="00073E15" w:rsidRDefault="00000000">
      <w:pPr>
        <w:pStyle w:val="21"/>
      </w:pPr>
      <w:r>
        <w:t>Part 2 – 2D Simulation Setup and PID Control</w:t>
      </w:r>
    </w:p>
    <w:p w14:paraId="13B32C49" w14:textId="77777777" w:rsidR="00073E15" w:rsidRDefault="00000000">
      <w:r>
        <w:t>The simulation models Beresheet's descent from 30,000 meters altitude and 1700 m/s horizontal velocity.</w:t>
      </w:r>
    </w:p>
    <w:p w14:paraId="5BB6AD55" w14:textId="77777777" w:rsidR="00073E15" w:rsidRDefault="00000000">
      <w:r>
        <w:t>It includes:</w:t>
      </w:r>
    </w:p>
    <w:p w14:paraId="0A24744B" w14:textId="77777777" w:rsidR="00073E15" w:rsidRDefault="00000000">
      <w:pPr>
        <w:pStyle w:val="a0"/>
      </w:pPr>
      <w:r>
        <w:t>- Vertical and horizontal motion with PID control</w:t>
      </w:r>
    </w:p>
    <w:p w14:paraId="338E0FA1" w14:textId="77777777" w:rsidR="00073E15" w:rsidRDefault="00000000">
      <w:pPr>
        <w:pStyle w:val="a0"/>
      </w:pPr>
      <w:r>
        <w:t>- Gravity: 1.62 m/s²</w:t>
      </w:r>
    </w:p>
    <w:p w14:paraId="6BFA57AC" w14:textId="77777777" w:rsidR="00073E15" w:rsidRDefault="00000000">
      <w:pPr>
        <w:pStyle w:val="a0"/>
      </w:pPr>
      <w:r>
        <w:t>- Main engine thrust: 430 N (vertical)</w:t>
      </w:r>
    </w:p>
    <w:p w14:paraId="7E02468F" w14:textId="77777777" w:rsidR="00073E15" w:rsidRDefault="00000000">
      <w:pPr>
        <w:pStyle w:val="a0"/>
      </w:pPr>
      <w:r>
        <w:t>- Side engine thrust: 200 N (horizontal total)</w:t>
      </w:r>
    </w:p>
    <w:p w14:paraId="3859DD80" w14:textId="77777777" w:rsidR="00073E15" w:rsidRDefault="00000000">
      <w:pPr>
        <w:pStyle w:val="a0"/>
      </w:pPr>
      <w:r>
        <w:t>- Mass variation due to fuel consumption</w:t>
      </w:r>
    </w:p>
    <w:p w14:paraId="6A935396" w14:textId="77777777" w:rsidR="00073E15" w:rsidRDefault="00000000">
      <w:pPr>
        <w:pStyle w:val="a0"/>
      </w:pPr>
      <w:r>
        <w:t>- Target velocities: &lt; 2.5 m/s for both vertical and horizontal</w:t>
      </w:r>
    </w:p>
    <w:p w14:paraId="30FA8466" w14:textId="77777777" w:rsidR="00073E15" w:rsidRDefault="00000000">
      <w:pPr>
        <w:pStyle w:val="21"/>
      </w:pPr>
      <w:r>
        <w:t>Part 3 – Python Simulation Code</w:t>
      </w:r>
    </w:p>
    <w:p w14:paraId="15B60DE8" w14:textId="77777777" w:rsidR="00073E15" w:rsidRDefault="00000000">
      <w:r>
        <w:t>The following Python code simulates the descent with dual PID controllers:</w:t>
      </w:r>
    </w:p>
    <w:p w14:paraId="04403063" w14:textId="77777777" w:rsidR="00073E15" w:rsidRDefault="00000000">
      <w:r>
        <w:br/>
        <w:t># 2D PID simulation (vertical + horizontal)</w:t>
      </w:r>
      <w:r>
        <w:br/>
        <w:t># G = 1.62 m/s^2, vertical thrust = 430 N, side thrust = 200 N</w:t>
      </w:r>
      <w:r>
        <w:br/>
        <w:t># PID tuned manually for each axis</w:t>
      </w:r>
      <w:r>
        <w:br/>
        <w:t># Simulation ends when altitude = 0</w:t>
      </w:r>
      <w:r>
        <w:br/>
      </w:r>
    </w:p>
    <w:p w14:paraId="2D8CF4CC" w14:textId="77777777" w:rsidR="00073E15" w:rsidRDefault="00000000">
      <w:r>
        <w:t>See full code in the submission folder (beresheet_2d_pid_simulation.py).</w:t>
      </w:r>
    </w:p>
    <w:p w14:paraId="1397FDBE" w14:textId="77777777" w:rsidR="00073E15" w:rsidRDefault="00000000">
      <w:pPr>
        <w:pStyle w:val="21"/>
      </w:pPr>
      <w:r>
        <w:t>Part 4 – Results</w:t>
      </w:r>
    </w:p>
    <w:p w14:paraId="48EE2E60" w14:textId="77777777" w:rsidR="00073E15" w:rsidRDefault="00000000">
      <w:r>
        <w:t>Final values at landing:</w:t>
      </w:r>
    </w:p>
    <w:p w14:paraId="7475F63C" w14:textId="77777777" w:rsidR="00073E15" w:rsidRDefault="00000000">
      <w:r>
        <w:t>- Altitude: 0.0 m</w:t>
      </w:r>
    </w:p>
    <w:p w14:paraId="6C744212" w14:textId="77777777" w:rsidR="00073E15" w:rsidRDefault="00000000">
      <w:r>
        <w:lastRenderedPageBreak/>
        <w:t>- Vertical Velocity: -304.46 m/s</w:t>
      </w:r>
    </w:p>
    <w:p w14:paraId="4317AA7E" w14:textId="77777777" w:rsidR="00073E15" w:rsidRDefault="00000000">
      <w:r>
        <w:t>- Horizontal Velocity: 1112.24 m/s</w:t>
      </w:r>
    </w:p>
    <w:p w14:paraId="705BDAF2" w14:textId="22A275B0" w:rsidR="00073E15" w:rsidRDefault="00000000" w:rsidP="00C259EF">
      <w:r>
        <w:t>- Mass: 150.00 kg (dry mass)</w:t>
      </w:r>
    </w:p>
    <w:p w14:paraId="7830C4E3" w14:textId="43F679FD" w:rsidR="00073E15" w:rsidRDefault="00000000">
      <w:r>
        <w:rPr>
          <w:rFonts w:ascii="Courier New" w:eastAsia="Courier New" w:hAnsi="Courier New"/>
          <w:sz w:val="18"/>
        </w:rPr>
        <w:br/>
      </w:r>
    </w:p>
    <w:p w14:paraId="01FE2B1C" w14:textId="77777777" w:rsidR="00073E15" w:rsidRDefault="00000000">
      <w:pPr>
        <w:pStyle w:val="21"/>
      </w:pPr>
      <w:r>
        <w:t>Appendix – Full Python Code (Student Style)</w:t>
      </w:r>
    </w:p>
    <w:p w14:paraId="0EC8815B" w14:textId="77777777" w:rsidR="00073E15" w:rsidRDefault="00000000">
      <w:r>
        <w:rPr>
          <w:rFonts w:ascii="Courier New" w:eastAsia="Courier New" w:hAnsi="Courier New"/>
          <w:sz w:val="18"/>
        </w:rPr>
        <w:br/>
        <w:t># Beresheet 2D Lander Simulation – Student Style (with comments and trial attempts)</w:t>
      </w:r>
      <w:r>
        <w:rPr>
          <w:rFonts w:ascii="Courier New" w:eastAsia="Courier New" w:hAnsi="Courier New"/>
          <w:sz w:val="18"/>
        </w:rPr>
        <w:br/>
      </w:r>
      <w:r>
        <w:rPr>
          <w:rFonts w:ascii="Courier New" w:eastAsia="Courier New" w:hAnsi="Courier New"/>
          <w:sz w:val="18"/>
        </w:rPr>
        <w:br/>
        <w:t>import numpy as np</w:t>
      </w:r>
      <w:r>
        <w:rPr>
          <w:rFonts w:ascii="Courier New" w:eastAsia="Courier New" w:hAnsi="Courier New"/>
          <w:sz w:val="18"/>
        </w:rPr>
        <w:br/>
        <w:t>import matplotlib.pyplot as plt</w:t>
      </w:r>
      <w:r>
        <w:rPr>
          <w:rFonts w:ascii="Courier New" w:eastAsia="Courier New" w:hAnsi="Courier New"/>
          <w:sz w:val="18"/>
        </w:rPr>
        <w:br/>
      </w:r>
      <w:r>
        <w:rPr>
          <w:rFonts w:ascii="Courier New" w:eastAsia="Courier New" w:hAnsi="Courier New"/>
          <w:sz w:val="18"/>
        </w:rPr>
        <w:br/>
        <w:t># === Constants and initial values ===</w:t>
      </w:r>
      <w:r>
        <w:rPr>
          <w:rFonts w:ascii="Courier New" w:eastAsia="Courier New" w:hAnsi="Courier New"/>
          <w:sz w:val="18"/>
        </w:rPr>
        <w:br/>
        <w:t>G = 1.62  # Moon gravity</w:t>
      </w:r>
      <w:r>
        <w:rPr>
          <w:rFonts w:ascii="Courier New" w:eastAsia="Courier New" w:hAnsi="Courier New"/>
          <w:sz w:val="18"/>
        </w:rPr>
        <w:br/>
        <w:t>main_thrust = 430  # N</w:t>
      </w:r>
      <w:r>
        <w:rPr>
          <w:rFonts w:ascii="Courier New" w:eastAsia="Courier New" w:hAnsi="Courier New"/>
          <w:sz w:val="18"/>
        </w:rPr>
        <w:br/>
        <w:t>side_thrust = 200  # N</w:t>
      </w:r>
      <w:r>
        <w:rPr>
          <w:rFonts w:ascii="Courier New" w:eastAsia="Courier New" w:hAnsi="Courier New"/>
          <w:sz w:val="18"/>
        </w:rPr>
        <w:br/>
        <w:t>mass_dry = 150  # kg</w:t>
      </w:r>
      <w:r>
        <w:rPr>
          <w:rFonts w:ascii="Courier New" w:eastAsia="Courier New" w:hAnsi="Courier New"/>
          <w:sz w:val="18"/>
        </w:rPr>
        <w:br/>
        <w:t>fuel = 120  # kg</w:t>
      </w:r>
      <w:r>
        <w:rPr>
          <w:rFonts w:ascii="Courier New" w:eastAsia="Courier New" w:hAnsi="Courier New"/>
          <w:sz w:val="18"/>
        </w:rPr>
        <w:br/>
        <w:t>mass = mass_dry + fuel</w:t>
      </w:r>
      <w:r>
        <w:rPr>
          <w:rFonts w:ascii="Courier New" w:eastAsia="Courier New" w:hAnsi="Courier New"/>
          <w:sz w:val="18"/>
        </w:rPr>
        <w:br/>
        <w:t>burn_rate = 0.2  # kg/s</w:t>
      </w:r>
      <w:r>
        <w:rPr>
          <w:rFonts w:ascii="Courier New" w:eastAsia="Courier New" w:hAnsi="Courier New"/>
          <w:sz w:val="18"/>
        </w:rPr>
        <w:br/>
      </w:r>
      <w:r>
        <w:rPr>
          <w:rFonts w:ascii="Courier New" w:eastAsia="Courier New" w:hAnsi="Courier New"/>
          <w:sz w:val="18"/>
        </w:rPr>
        <w:br/>
        <w:t># initial conditions</w:t>
      </w:r>
      <w:r>
        <w:rPr>
          <w:rFonts w:ascii="Courier New" w:eastAsia="Courier New" w:hAnsi="Courier New"/>
          <w:sz w:val="18"/>
        </w:rPr>
        <w:br/>
        <w:t>altitude = 30000  # m</w:t>
      </w:r>
      <w:r>
        <w:rPr>
          <w:rFonts w:ascii="Courier New" w:eastAsia="Courier New" w:hAnsi="Courier New"/>
          <w:sz w:val="18"/>
        </w:rPr>
        <w:br/>
        <w:t>vv = -24.8  # vertical velocity</w:t>
      </w:r>
      <w:r>
        <w:rPr>
          <w:rFonts w:ascii="Courier New" w:eastAsia="Courier New" w:hAnsi="Courier New"/>
          <w:sz w:val="18"/>
        </w:rPr>
        <w:br/>
        <w:t>vh = 1700    # horizontal velocity</w:t>
      </w:r>
      <w:r>
        <w:rPr>
          <w:rFonts w:ascii="Courier New" w:eastAsia="Courier New" w:hAnsi="Courier New"/>
          <w:sz w:val="18"/>
        </w:rPr>
        <w:br/>
        <w:t>dt = 0.1  # time step</w:t>
      </w:r>
      <w:r>
        <w:rPr>
          <w:rFonts w:ascii="Courier New" w:eastAsia="Courier New" w:hAnsi="Courier New"/>
          <w:sz w:val="18"/>
        </w:rPr>
        <w:br/>
      </w:r>
      <w:r>
        <w:rPr>
          <w:rFonts w:ascii="Courier New" w:eastAsia="Courier New" w:hAnsi="Courier New"/>
          <w:sz w:val="18"/>
        </w:rPr>
        <w:br/>
        <w:t># PID targets</w:t>
      </w:r>
      <w:r>
        <w:rPr>
          <w:rFonts w:ascii="Courier New" w:eastAsia="Courier New" w:hAnsi="Courier New"/>
          <w:sz w:val="18"/>
        </w:rPr>
        <w:br/>
        <w:t>target_vv = -2.0</w:t>
      </w:r>
      <w:r>
        <w:rPr>
          <w:rFonts w:ascii="Courier New" w:eastAsia="Courier New" w:hAnsi="Courier New"/>
          <w:sz w:val="18"/>
        </w:rPr>
        <w:br/>
        <w:t>target_vh = 0.0</w:t>
      </w:r>
      <w:r>
        <w:rPr>
          <w:rFonts w:ascii="Courier New" w:eastAsia="Courier New" w:hAnsi="Courier New"/>
          <w:sz w:val="18"/>
        </w:rPr>
        <w:br/>
      </w:r>
      <w:r>
        <w:rPr>
          <w:rFonts w:ascii="Courier New" w:eastAsia="Courier New" w:hAnsi="Courier New"/>
          <w:sz w:val="18"/>
        </w:rPr>
        <w:br/>
        <w:t># PID coefficients – tried some values until it didn't crash instantly</w:t>
      </w:r>
      <w:r>
        <w:rPr>
          <w:rFonts w:ascii="Courier New" w:eastAsia="Courier New" w:hAnsi="Courier New"/>
          <w:sz w:val="18"/>
        </w:rPr>
        <w:br/>
        <w:t>kp_v, ki_v, kd_v = 0.6, 0.01, 1.2</w:t>
      </w:r>
      <w:r>
        <w:rPr>
          <w:rFonts w:ascii="Courier New" w:eastAsia="Courier New" w:hAnsi="Courier New"/>
          <w:sz w:val="18"/>
        </w:rPr>
        <w:br/>
        <w:t>kp_h, ki_h, kd_h = 0.4, 0.0, 0.8</w:t>
      </w:r>
      <w:r>
        <w:rPr>
          <w:rFonts w:ascii="Courier New" w:eastAsia="Courier New" w:hAnsi="Courier New"/>
          <w:sz w:val="18"/>
        </w:rPr>
        <w:br/>
      </w:r>
      <w:r>
        <w:rPr>
          <w:rFonts w:ascii="Courier New" w:eastAsia="Courier New" w:hAnsi="Courier New"/>
          <w:sz w:val="18"/>
        </w:rPr>
        <w:br/>
        <w:t>int_vv = 0</w:t>
      </w:r>
      <w:r>
        <w:rPr>
          <w:rFonts w:ascii="Courier New" w:eastAsia="Courier New" w:hAnsi="Courier New"/>
          <w:sz w:val="18"/>
        </w:rPr>
        <w:br/>
        <w:t>int_vh = 0</w:t>
      </w:r>
      <w:r>
        <w:rPr>
          <w:rFonts w:ascii="Courier New" w:eastAsia="Courier New" w:hAnsi="Courier New"/>
          <w:sz w:val="18"/>
        </w:rPr>
        <w:br/>
        <w:t>prev_err_vv = 0</w:t>
      </w:r>
      <w:r>
        <w:rPr>
          <w:rFonts w:ascii="Courier New" w:eastAsia="Courier New" w:hAnsi="Courier New"/>
          <w:sz w:val="18"/>
        </w:rPr>
        <w:br/>
        <w:t>prev_err_vh = 0</w:t>
      </w:r>
      <w:r>
        <w:rPr>
          <w:rFonts w:ascii="Courier New" w:eastAsia="Courier New" w:hAnsi="Courier New"/>
          <w:sz w:val="18"/>
        </w:rPr>
        <w:br/>
      </w:r>
      <w:r>
        <w:rPr>
          <w:rFonts w:ascii="Courier New" w:eastAsia="Courier New" w:hAnsi="Courier New"/>
          <w:sz w:val="18"/>
        </w:rPr>
        <w:br/>
        <w:t>time = 0</w:t>
      </w:r>
      <w:r>
        <w:rPr>
          <w:rFonts w:ascii="Courier New" w:eastAsia="Courier New" w:hAnsi="Courier New"/>
          <w:sz w:val="18"/>
        </w:rPr>
        <w:br/>
        <w:t>max_time = 1000  # max sim time</w:t>
      </w:r>
      <w:r>
        <w:rPr>
          <w:rFonts w:ascii="Courier New" w:eastAsia="Courier New" w:hAnsi="Courier New"/>
          <w:sz w:val="18"/>
        </w:rPr>
        <w:br/>
      </w:r>
      <w:r>
        <w:rPr>
          <w:rFonts w:ascii="Courier New" w:eastAsia="Courier New" w:hAnsi="Courier New"/>
          <w:sz w:val="18"/>
        </w:rPr>
        <w:br/>
        <w:t># logs (for graph later)</w:t>
      </w:r>
      <w:r>
        <w:rPr>
          <w:rFonts w:ascii="Courier New" w:eastAsia="Courier New" w:hAnsi="Courier New"/>
          <w:sz w:val="18"/>
        </w:rPr>
        <w:br/>
        <w:t>t_log = []</w:t>
      </w:r>
      <w:r>
        <w:rPr>
          <w:rFonts w:ascii="Courier New" w:eastAsia="Courier New" w:hAnsi="Courier New"/>
          <w:sz w:val="18"/>
        </w:rPr>
        <w:br/>
        <w:t>alt_log = []</w:t>
      </w:r>
      <w:r>
        <w:rPr>
          <w:rFonts w:ascii="Courier New" w:eastAsia="Courier New" w:hAnsi="Courier New"/>
          <w:sz w:val="18"/>
        </w:rPr>
        <w:br/>
        <w:t>vv_log = []</w:t>
      </w:r>
      <w:r>
        <w:rPr>
          <w:rFonts w:ascii="Courier New" w:eastAsia="Courier New" w:hAnsi="Courier New"/>
          <w:sz w:val="18"/>
        </w:rPr>
        <w:br/>
        <w:t>vh_log = []</w:t>
      </w:r>
      <w:r>
        <w:rPr>
          <w:rFonts w:ascii="Courier New" w:eastAsia="Courier New" w:hAnsi="Courier New"/>
          <w:sz w:val="18"/>
        </w:rPr>
        <w:br/>
        <w:t>mass_log = []</w:t>
      </w:r>
      <w:r>
        <w:rPr>
          <w:rFonts w:ascii="Courier New" w:eastAsia="Courier New" w:hAnsi="Courier New"/>
          <w:sz w:val="18"/>
        </w:rPr>
        <w:br/>
      </w:r>
      <w:r>
        <w:rPr>
          <w:rFonts w:ascii="Courier New" w:eastAsia="Courier New" w:hAnsi="Courier New"/>
          <w:sz w:val="18"/>
        </w:rPr>
        <w:lastRenderedPageBreak/>
        <w:br/>
        <w:t># === Main simulation loop ===</w:t>
      </w:r>
      <w:r>
        <w:rPr>
          <w:rFonts w:ascii="Courier New" w:eastAsia="Courier New" w:hAnsi="Courier New"/>
          <w:sz w:val="18"/>
        </w:rPr>
        <w:br/>
        <w:t>while altitude &gt; 0 and time &lt; max_time:</w:t>
      </w:r>
      <w:r>
        <w:rPr>
          <w:rFonts w:ascii="Courier New" w:eastAsia="Courier New" w:hAnsi="Courier New"/>
          <w:sz w:val="18"/>
        </w:rPr>
        <w:br/>
        <w:t xml:space="preserve">    # --- Vertical PID ---</w:t>
      </w:r>
      <w:r>
        <w:rPr>
          <w:rFonts w:ascii="Courier New" w:eastAsia="Courier New" w:hAnsi="Courier New"/>
          <w:sz w:val="18"/>
        </w:rPr>
        <w:br/>
        <w:t xml:space="preserve">    err_vv = target_vv - vv</w:t>
      </w:r>
      <w:r>
        <w:rPr>
          <w:rFonts w:ascii="Courier New" w:eastAsia="Courier New" w:hAnsi="Courier New"/>
          <w:sz w:val="18"/>
        </w:rPr>
        <w:br/>
        <w:t xml:space="preserve">    int_vv += err_vv * dt</w:t>
      </w:r>
      <w:r>
        <w:rPr>
          <w:rFonts w:ascii="Courier New" w:eastAsia="Courier New" w:hAnsi="Courier New"/>
          <w:sz w:val="18"/>
        </w:rPr>
        <w:br/>
        <w:t xml:space="preserve">    der_vv = (err_vv - prev_err_vv) / dt</w:t>
      </w:r>
      <w:r>
        <w:rPr>
          <w:rFonts w:ascii="Courier New" w:eastAsia="Courier New" w:hAnsi="Courier New"/>
          <w:sz w:val="18"/>
        </w:rPr>
        <w:br/>
        <w:t xml:space="preserve">    pid_vv = kp_v * err_vv + ki_v * int_vv + kd_v * der_vv</w:t>
      </w:r>
      <w:r>
        <w:rPr>
          <w:rFonts w:ascii="Courier New" w:eastAsia="Courier New" w:hAnsi="Courier New"/>
          <w:sz w:val="18"/>
        </w:rPr>
        <w:br/>
        <w:t xml:space="preserve">    prev_err_vv = err_vv</w:t>
      </w:r>
      <w:r>
        <w:rPr>
          <w:rFonts w:ascii="Courier New" w:eastAsia="Courier New" w:hAnsi="Courier New"/>
          <w:sz w:val="18"/>
        </w:rPr>
        <w:br/>
      </w:r>
      <w:r>
        <w:rPr>
          <w:rFonts w:ascii="Courier New" w:eastAsia="Courier New" w:hAnsi="Courier New"/>
          <w:sz w:val="18"/>
        </w:rPr>
        <w:br/>
        <w:t xml:space="preserve">    # --- Horizontal PID ---</w:t>
      </w:r>
      <w:r>
        <w:rPr>
          <w:rFonts w:ascii="Courier New" w:eastAsia="Courier New" w:hAnsi="Courier New"/>
          <w:sz w:val="18"/>
        </w:rPr>
        <w:br/>
        <w:t xml:space="preserve">    err_vh = target_vh - vh</w:t>
      </w:r>
      <w:r>
        <w:rPr>
          <w:rFonts w:ascii="Courier New" w:eastAsia="Courier New" w:hAnsi="Courier New"/>
          <w:sz w:val="18"/>
        </w:rPr>
        <w:br/>
        <w:t xml:space="preserve">    int_vh += err_vh * dt</w:t>
      </w:r>
      <w:r>
        <w:rPr>
          <w:rFonts w:ascii="Courier New" w:eastAsia="Courier New" w:hAnsi="Courier New"/>
          <w:sz w:val="18"/>
        </w:rPr>
        <w:br/>
        <w:t xml:space="preserve">    der_vh = (err_vh - prev_err_vh) / dt</w:t>
      </w:r>
      <w:r>
        <w:rPr>
          <w:rFonts w:ascii="Courier New" w:eastAsia="Courier New" w:hAnsi="Courier New"/>
          <w:sz w:val="18"/>
        </w:rPr>
        <w:br/>
        <w:t xml:space="preserve">    pid_vh = kp_h * err_vh + ki_h * int_vh + kd_h * der_vh</w:t>
      </w:r>
      <w:r>
        <w:rPr>
          <w:rFonts w:ascii="Courier New" w:eastAsia="Courier New" w:hAnsi="Courier New"/>
          <w:sz w:val="18"/>
        </w:rPr>
        <w:br/>
        <w:t xml:space="preserve">    prev_err_vh = err_vh</w:t>
      </w:r>
      <w:r>
        <w:rPr>
          <w:rFonts w:ascii="Courier New" w:eastAsia="Courier New" w:hAnsi="Courier New"/>
          <w:sz w:val="18"/>
        </w:rPr>
        <w:br/>
      </w:r>
      <w:r>
        <w:rPr>
          <w:rFonts w:ascii="Courier New" w:eastAsia="Courier New" w:hAnsi="Courier New"/>
          <w:sz w:val="18"/>
        </w:rPr>
        <w:br/>
        <w:t xml:space="preserve">    # limit thrusts to engine capabilities</w:t>
      </w:r>
      <w:r>
        <w:rPr>
          <w:rFonts w:ascii="Courier New" w:eastAsia="Courier New" w:hAnsi="Courier New"/>
          <w:sz w:val="18"/>
        </w:rPr>
        <w:br/>
        <w:t xml:space="preserve">    acc_v = min(pid_vv, main_thrust / mass)</w:t>
      </w:r>
      <w:r>
        <w:rPr>
          <w:rFonts w:ascii="Courier New" w:eastAsia="Courier New" w:hAnsi="Courier New"/>
          <w:sz w:val="18"/>
        </w:rPr>
        <w:br/>
        <w:t xml:space="preserve">    acc_h = np.clip(pid_vh, -side_thrust / mass, side_thrust / mass)</w:t>
      </w:r>
      <w:r>
        <w:rPr>
          <w:rFonts w:ascii="Courier New" w:eastAsia="Courier New" w:hAnsi="Courier New"/>
          <w:sz w:val="18"/>
        </w:rPr>
        <w:br/>
      </w:r>
      <w:r>
        <w:rPr>
          <w:rFonts w:ascii="Courier New" w:eastAsia="Courier New" w:hAnsi="Courier New"/>
          <w:sz w:val="18"/>
        </w:rPr>
        <w:br/>
        <w:t xml:space="preserve">    # fuel usage (just assume constant burn when thrusting)</w:t>
      </w:r>
      <w:r>
        <w:rPr>
          <w:rFonts w:ascii="Courier New" w:eastAsia="Courier New" w:hAnsi="Courier New"/>
          <w:sz w:val="18"/>
        </w:rPr>
        <w:br/>
        <w:t xml:space="preserve">    if mass &gt; mass_dry:</w:t>
      </w:r>
      <w:r>
        <w:rPr>
          <w:rFonts w:ascii="Courier New" w:eastAsia="Courier New" w:hAnsi="Courier New"/>
          <w:sz w:val="18"/>
        </w:rPr>
        <w:br/>
        <w:t xml:space="preserve">        mass -= burn_rate * dt</w:t>
      </w:r>
      <w:r>
        <w:rPr>
          <w:rFonts w:ascii="Courier New" w:eastAsia="Courier New" w:hAnsi="Courier New"/>
          <w:sz w:val="18"/>
        </w:rPr>
        <w:br/>
        <w:t xml:space="preserve">        if mass &lt; mass_dry:</w:t>
      </w:r>
      <w:r>
        <w:rPr>
          <w:rFonts w:ascii="Courier New" w:eastAsia="Courier New" w:hAnsi="Courier New"/>
          <w:sz w:val="18"/>
        </w:rPr>
        <w:br/>
        <w:t xml:space="preserve">            mass = mass_dry</w:t>
      </w:r>
      <w:r>
        <w:rPr>
          <w:rFonts w:ascii="Courier New" w:eastAsia="Courier New" w:hAnsi="Courier New"/>
          <w:sz w:val="18"/>
        </w:rPr>
        <w:br/>
        <w:t xml:space="preserve">    else:</w:t>
      </w:r>
      <w:r>
        <w:rPr>
          <w:rFonts w:ascii="Courier New" w:eastAsia="Courier New" w:hAnsi="Courier New"/>
          <w:sz w:val="18"/>
        </w:rPr>
        <w:br/>
        <w:t xml:space="preserve">        acc_v = 0</w:t>
      </w:r>
      <w:r>
        <w:rPr>
          <w:rFonts w:ascii="Courier New" w:eastAsia="Courier New" w:hAnsi="Courier New"/>
          <w:sz w:val="18"/>
        </w:rPr>
        <w:br/>
        <w:t xml:space="preserve">        acc_h = 0</w:t>
      </w:r>
      <w:r>
        <w:rPr>
          <w:rFonts w:ascii="Courier New" w:eastAsia="Courier New" w:hAnsi="Courier New"/>
          <w:sz w:val="18"/>
        </w:rPr>
        <w:br/>
      </w:r>
      <w:r>
        <w:rPr>
          <w:rFonts w:ascii="Courier New" w:eastAsia="Courier New" w:hAnsi="Courier New"/>
          <w:sz w:val="18"/>
        </w:rPr>
        <w:br/>
        <w:t xml:space="preserve">    # physics update</w:t>
      </w:r>
      <w:r>
        <w:rPr>
          <w:rFonts w:ascii="Courier New" w:eastAsia="Courier New" w:hAnsi="Courier New"/>
          <w:sz w:val="18"/>
        </w:rPr>
        <w:br/>
        <w:t xml:space="preserve">    net_acc_v = acc_v - G</w:t>
      </w:r>
      <w:r>
        <w:rPr>
          <w:rFonts w:ascii="Courier New" w:eastAsia="Courier New" w:hAnsi="Courier New"/>
          <w:sz w:val="18"/>
        </w:rPr>
        <w:br/>
        <w:t xml:space="preserve">    vv += net_acc_v * dt</w:t>
      </w:r>
      <w:r>
        <w:rPr>
          <w:rFonts w:ascii="Courier New" w:eastAsia="Courier New" w:hAnsi="Courier New"/>
          <w:sz w:val="18"/>
        </w:rPr>
        <w:br/>
        <w:t xml:space="preserve">    vh += acc_h * dt</w:t>
      </w:r>
      <w:r>
        <w:rPr>
          <w:rFonts w:ascii="Courier New" w:eastAsia="Courier New" w:hAnsi="Courier New"/>
          <w:sz w:val="18"/>
        </w:rPr>
        <w:br/>
        <w:t xml:space="preserve">    altitude += vv * dt</w:t>
      </w:r>
      <w:r>
        <w:rPr>
          <w:rFonts w:ascii="Courier New" w:eastAsia="Courier New" w:hAnsi="Courier New"/>
          <w:sz w:val="18"/>
        </w:rPr>
        <w:br/>
        <w:t xml:space="preserve">    if altitude &lt; 0:</w:t>
      </w:r>
      <w:r>
        <w:rPr>
          <w:rFonts w:ascii="Courier New" w:eastAsia="Courier New" w:hAnsi="Courier New"/>
          <w:sz w:val="18"/>
        </w:rPr>
        <w:br/>
        <w:t xml:space="preserve">        altitude = 0</w:t>
      </w:r>
      <w:r>
        <w:rPr>
          <w:rFonts w:ascii="Courier New" w:eastAsia="Courier New" w:hAnsi="Courier New"/>
          <w:sz w:val="18"/>
        </w:rPr>
        <w:br/>
      </w:r>
      <w:r>
        <w:rPr>
          <w:rFonts w:ascii="Courier New" w:eastAsia="Courier New" w:hAnsi="Courier New"/>
          <w:sz w:val="18"/>
        </w:rPr>
        <w:br/>
        <w:t xml:space="preserve">    # log everything</w:t>
      </w:r>
      <w:r>
        <w:rPr>
          <w:rFonts w:ascii="Courier New" w:eastAsia="Courier New" w:hAnsi="Courier New"/>
          <w:sz w:val="18"/>
        </w:rPr>
        <w:br/>
        <w:t xml:space="preserve">    t_log.append(time)</w:t>
      </w:r>
      <w:r>
        <w:rPr>
          <w:rFonts w:ascii="Courier New" w:eastAsia="Courier New" w:hAnsi="Courier New"/>
          <w:sz w:val="18"/>
        </w:rPr>
        <w:br/>
        <w:t xml:space="preserve">    alt_log.append(altitude)</w:t>
      </w:r>
      <w:r>
        <w:rPr>
          <w:rFonts w:ascii="Courier New" w:eastAsia="Courier New" w:hAnsi="Courier New"/>
          <w:sz w:val="18"/>
        </w:rPr>
        <w:br/>
        <w:t xml:space="preserve">    vv_log.append(vv)</w:t>
      </w:r>
      <w:r>
        <w:rPr>
          <w:rFonts w:ascii="Courier New" w:eastAsia="Courier New" w:hAnsi="Courier New"/>
          <w:sz w:val="18"/>
        </w:rPr>
        <w:br/>
        <w:t xml:space="preserve">    vh_log.append(vh)</w:t>
      </w:r>
      <w:r>
        <w:rPr>
          <w:rFonts w:ascii="Courier New" w:eastAsia="Courier New" w:hAnsi="Courier New"/>
          <w:sz w:val="18"/>
        </w:rPr>
        <w:br/>
        <w:t xml:space="preserve">    mass_log.append(mass)</w:t>
      </w:r>
      <w:r>
        <w:rPr>
          <w:rFonts w:ascii="Courier New" w:eastAsia="Courier New" w:hAnsi="Courier New"/>
          <w:sz w:val="18"/>
        </w:rPr>
        <w:br/>
      </w:r>
      <w:r>
        <w:rPr>
          <w:rFonts w:ascii="Courier New" w:eastAsia="Courier New" w:hAnsi="Courier New"/>
          <w:sz w:val="18"/>
        </w:rPr>
        <w:br/>
        <w:t xml:space="preserve">    time += dt</w:t>
      </w:r>
      <w:r>
        <w:rPr>
          <w:rFonts w:ascii="Courier New" w:eastAsia="Courier New" w:hAnsi="Courier New"/>
          <w:sz w:val="18"/>
        </w:rPr>
        <w:br/>
      </w:r>
      <w:r>
        <w:rPr>
          <w:rFonts w:ascii="Courier New" w:eastAsia="Courier New" w:hAnsi="Courier New"/>
          <w:sz w:val="18"/>
        </w:rPr>
        <w:br/>
        <w:t># === Print end result (even though crash is likely) ===</w:t>
      </w:r>
      <w:r>
        <w:rPr>
          <w:rFonts w:ascii="Courier New" w:eastAsia="Courier New" w:hAnsi="Courier New"/>
          <w:sz w:val="18"/>
        </w:rPr>
        <w:br/>
        <w:t>print("Final Altitude:", altitude)</w:t>
      </w:r>
      <w:r>
        <w:rPr>
          <w:rFonts w:ascii="Courier New" w:eastAsia="Courier New" w:hAnsi="Courier New"/>
          <w:sz w:val="18"/>
        </w:rPr>
        <w:br/>
        <w:t>print("Vertical Velocity:", vv)</w:t>
      </w:r>
      <w:r>
        <w:rPr>
          <w:rFonts w:ascii="Courier New" w:eastAsia="Courier New" w:hAnsi="Courier New"/>
          <w:sz w:val="18"/>
        </w:rPr>
        <w:br/>
        <w:t>print("Horizontal Velocity:", vh)</w:t>
      </w:r>
      <w:r>
        <w:rPr>
          <w:rFonts w:ascii="Courier New" w:eastAsia="Courier New" w:hAnsi="Courier New"/>
          <w:sz w:val="18"/>
        </w:rPr>
        <w:br/>
        <w:t>print("Final Mass:", mass)</w:t>
      </w:r>
      <w:r>
        <w:rPr>
          <w:rFonts w:ascii="Courier New" w:eastAsia="Courier New" w:hAnsi="Courier New"/>
          <w:sz w:val="18"/>
        </w:rPr>
        <w:br/>
      </w:r>
      <w:r>
        <w:rPr>
          <w:rFonts w:ascii="Courier New" w:eastAsia="Courier New" w:hAnsi="Courier New"/>
          <w:sz w:val="18"/>
        </w:rPr>
        <w:br/>
        <w:t># === Plot ===</w:t>
      </w:r>
      <w:r>
        <w:rPr>
          <w:rFonts w:ascii="Courier New" w:eastAsia="Courier New" w:hAnsi="Courier New"/>
          <w:sz w:val="18"/>
        </w:rPr>
        <w:br/>
        <w:t>plt.figure(figsize=(10, 6))</w:t>
      </w:r>
      <w:r>
        <w:rPr>
          <w:rFonts w:ascii="Courier New" w:eastAsia="Courier New" w:hAnsi="Courier New"/>
          <w:sz w:val="18"/>
        </w:rPr>
        <w:br/>
      </w:r>
      <w:r>
        <w:rPr>
          <w:rFonts w:ascii="Courier New" w:eastAsia="Courier New" w:hAnsi="Courier New"/>
          <w:sz w:val="18"/>
        </w:rPr>
        <w:lastRenderedPageBreak/>
        <w:t>plt.title("Beresheet 2D Landing Simulation – Combined")</w:t>
      </w:r>
      <w:r>
        <w:rPr>
          <w:rFonts w:ascii="Courier New" w:eastAsia="Courier New" w:hAnsi="Courier New"/>
          <w:sz w:val="18"/>
        </w:rPr>
        <w:br/>
        <w:t>plt.plot(t_log, alt_log, label="Altitude (m)")</w:t>
      </w:r>
      <w:r>
        <w:rPr>
          <w:rFonts w:ascii="Courier New" w:eastAsia="Courier New" w:hAnsi="Courier New"/>
          <w:sz w:val="18"/>
        </w:rPr>
        <w:br/>
        <w:t>plt.plot(t_log, vv_log, label="Vertical Velocity (m/s)")</w:t>
      </w:r>
      <w:r>
        <w:rPr>
          <w:rFonts w:ascii="Courier New" w:eastAsia="Courier New" w:hAnsi="Courier New"/>
          <w:sz w:val="18"/>
        </w:rPr>
        <w:br/>
        <w:t>plt.plot(t_log, vh_log, label="Horizontal Velocity (m/s)")</w:t>
      </w:r>
      <w:r>
        <w:rPr>
          <w:rFonts w:ascii="Courier New" w:eastAsia="Courier New" w:hAnsi="Courier New"/>
          <w:sz w:val="18"/>
        </w:rPr>
        <w:br/>
        <w:t>plt.plot(t_log, mass_log, label="Mass (kg)")</w:t>
      </w:r>
      <w:r>
        <w:rPr>
          <w:rFonts w:ascii="Courier New" w:eastAsia="Courier New" w:hAnsi="Courier New"/>
          <w:sz w:val="18"/>
        </w:rPr>
        <w:br/>
        <w:t>plt.xlabel("Time (s)")</w:t>
      </w:r>
      <w:r>
        <w:rPr>
          <w:rFonts w:ascii="Courier New" w:eastAsia="Courier New" w:hAnsi="Courier New"/>
          <w:sz w:val="18"/>
        </w:rPr>
        <w:br/>
        <w:t>plt.legend()</w:t>
      </w:r>
      <w:r>
        <w:rPr>
          <w:rFonts w:ascii="Courier New" w:eastAsia="Courier New" w:hAnsi="Courier New"/>
          <w:sz w:val="18"/>
        </w:rPr>
        <w:br/>
        <w:t>plt.grid(True)</w:t>
      </w:r>
      <w:r>
        <w:rPr>
          <w:rFonts w:ascii="Courier New" w:eastAsia="Courier New" w:hAnsi="Courier New"/>
          <w:sz w:val="18"/>
        </w:rPr>
        <w:br/>
        <w:t>plt.tight_layout()</w:t>
      </w:r>
      <w:r>
        <w:rPr>
          <w:rFonts w:ascii="Courier New" w:eastAsia="Courier New" w:hAnsi="Courier New"/>
          <w:sz w:val="18"/>
        </w:rPr>
        <w:br/>
        <w:t>plt.show()</w:t>
      </w:r>
      <w:r>
        <w:rPr>
          <w:rFonts w:ascii="Courier New" w:eastAsia="Courier New" w:hAnsi="Courier New"/>
          <w:sz w:val="18"/>
        </w:rPr>
        <w:br/>
      </w:r>
    </w:p>
    <w:p w14:paraId="3D172BAB" w14:textId="77777777" w:rsidR="00073E15" w:rsidRDefault="00000000">
      <w:r>
        <w:t>Graph showing the results from the simulation:</w:t>
      </w:r>
    </w:p>
    <w:p w14:paraId="3CF32506" w14:textId="77777777" w:rsidR="00073E15" w:rsidRDefault="00000000">
      <w:r>
        <w:rPr>
          <w:noProof/>
        </w:rPr>
        <w:drawing>
          <wp:inline distT="0" distB="0" distL="0" distR="0" wp14:anchorId="202D590D" wp14:editId="06BE1C05">
            <wp:extent cx="5486400" cy="3291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stretch>
                      <a:fillRect/>
                    </a:stretch>
                  </pic:blipFill>
                  <pic:spPr>
                    <a:xfrm>
                      <a:off x="0" y="0"/>
                      <a:ext cx="5486400" cy="3291840"/>
                    </a:xfrm>
                    <a:prstGeom prst="rect">
                      <a:avLst/>
                    </a:prstGeom>
                  </pic:spPr>
                </pic:pic>
              </a:graphicData>
            </a:graphic>
          </wp:inline>
        </w:drawing>
      </w:r>
    </w:p>
    <w:sectPr w:rsidR="00073E1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1646623847">
    <w:abstractNumId w:val="8"/>
  </w:num>
  <w:num w:numId="2" w16cid:durableId="1223249646">
    <w:abstractNumId w:val="6"/>
  </w:num>
  <w:num w:numId="3" w16cid:durableId="2087729522">
    <w:abstractNumId w:val="5"/>
  </w:num>
  <w:num w:numId="4" w16cid:durableId="332344116">
    <w:abstractNumId w:val="4"/>
  </w:num>
  <w:num w:numId="5" w16cid:durableId="1445610059">
    <w:abstractNumId w:val="7"/>
  </w:num>
  <w:num w:numId="6" w16cid:durableId="905189034">
    <w:abstractNumId w:val="3"/>
  </w:num>
  <w:num w:numId="7" w16cid:durableId="63919228">
    <w:abstractNumId w:val="2"/>
  </w:num>
  <w:num w:numId="8" w16cid:durableId="543561611">
    <w:abstractNumId w:val="1"/>
  </w:num>
  <w:num w:numId="9" w16cid:durableId="21076518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3E15"/>
    <w:rsid w:val="0015074B"/>
    <w:rsid w:val="0029639D"/>
    <w:rsid w:val="00326F90"/>
    <w:rsid w:val="00586DFD"/>
    <w:rsid w:val="00AA1D8D"/>
    <w:rsid w:val="00B47730"/>
    <w:rsid w:val="00C259E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90641B"/>
  <w14:defaultImageDpi w14:val="300"/>
  <w15:docId w15:val="{E74AFD74-F393-401C-B644-2120BC48B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כותרת עליונה תו"/>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כותרת תחתונה תו"/>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כותרת 1 תו"/>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כותרת 2 תו"/>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כותרת 3 תו"/>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כותרת טקסט תו"/>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כותרת משנה תו"/>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גוף טקסט תו"/>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גוף טקסט 2 תו"/>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גוף טקסט 3 תו"/>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טקסט מאקרו תו"/>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ציטוט תו"/>
    <w:basedOn w:val="a2"/>
    <w:link w:val="af5"/>
    <w:uiPriority w:val="29"/>
    <w:rsid w:val="00FC693F"/>
    <w:rPr>
      <w:i/>
      <w:iCs/>
      <w:color w:val="000000" w:themeColor="text1"/>
    </w:rPr>
  </w:style>
  <w:style w:type="character" w:customStyle="1" w:styleId="40">
    <w:name w:val="כותרת 4 תו"/>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כותרת 5 תו"/>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כותרת 6 תו"/>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כותרת 7 תו"/>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כותרת 8 תו"/>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כותרת 9 תו"/>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ציטוט חזק תו"/>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aff1">
    <w:name w:val="TOC Heading"/>
    <w:basedOn w:val="1"/>
    <w:next w:val="a1"/>
    <w:uiPriority w:val="39"/>
    <w:semiHidden/>
    <w:unhideWhenUsed/>
    <w:qFormat/>
    <w:rsid w:val="00FC693F"/>
    <w:pPr>
      <w:outlineLvl w:val="9"/>
    </w:pPr>
  </w:style>
  <w:style w:type="table" w:styleId="aff2">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3">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4">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5">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42">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0">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6">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7">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4">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4">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8">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5">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5">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9">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6">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713</Words>
  <Characters>3570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גייה סרחאן</cp:lastModifiedBy>
  <cp:revision>2</cp:revision>
  <dcterms:created xsi:type="dcterms:W3CDTF">2013-12-23T23:15:00Z</dcterms:created>
  <dcterms:modified xsi:type="dcterms:W3CDTF">2025-04-05T14:17:00Z</dcterms:modified>
  <cp:category/>
</cp:coreProperties>
</file>